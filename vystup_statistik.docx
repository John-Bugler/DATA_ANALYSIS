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Statistické přehledy</w:t>
      </w:r>
    </w:p>
    <w:p>
      <w:pPr>
        <w:pStyle w:val="Heading2"/>
      </w:pPr>
      <w:r>
        <w:t>Numerické proměnné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Proměnná</w:t>
            </w:r>
          </w:p>
        </w:tc>
        <w:tc>
          <w:tcPr>
            <w:tcW w:type="dxa" w:w="960"/>
          </w:tcPr>
          <w:p>
            <w:r>
              <w:t>count</w:t>
            </w:r>
          </w:p>
        </w:tc>
        <w:tc>
          <w:tcPr>
            <w:tcW w:type="dxa" w:w="960"/>
          </w:tcPr>
          <w:p>
            <w:r>
              <w:t>mean</w:t>
            </w:r>
          </w:p>
        </w:tc>
        <w:tc>
          <w:tcPr>
            <w:tcW w:type="dxa" w:w="960"/>
          </w:tcPr>
          <w:p>
            <w:r>
              <w:t>std</w:t>
            </w:r>
          </w:p>
        </w:tc>
        <w:tc>
          <w:tcPr>
            <w:tcW w:type="dxa" w:w="960"/>
          </w:tcPr>
          <w:p>
            <w:r>
              <w:t>min</w:t>
            </w:r>
          </w:p>
        </w:tc>
        <w:tc>
          <w:tcPr>
            <w:tcW w:type="dxa" w:w="960"/>
          </w:tcPr>
          <w:p>
            <w:r>
              <w:t>25%</w:t>
            </w:r>
          </w:p>
        </w:tc>
        <w:tc>
          <w:tcPr>
            <w:tcW w:type="dxa" w:w="960"/>
          </w:tcPr>
          <w:p>
            <w:r>
              <w:t>50%</w:t>
            </w:r>
          </w:p>
        </w:tc>
        <w:tc>
          <w:tcPr>
            <w:tcW w:type="dxa" w:w="960"/>
          </w:tcPr>
          <w:p>
            <w:r>
              <w:t>75%</w:t>
            </w:r>
          </w:p>
        </w:tc>
        <w:tc>
          <w:tcPr>
            <w:tcW w:type="dxa" w:w="960"/>
          </w:tcPr>
          <w:p>
            <w:r>
              <w:t>max</w:t>
            </w:r>
          </w:p>
        </w:tc>
      </w:tr>
      <w:tr>
        <w:tc>
          <w:tcPr>
            <w:tcW w:type="dxa" w:w="960"/>
          </w:tcPr>
          <w:p>
            <w:r>
              <w:t>JC byty [Kč/m2]</w:t>
            </w:r>
          </w:p>
        </w:tc>
        <w:tc>
          <w:tcPr>
            <w:tcW w:type="dxa" w:w="960"/>
          </w:tcPr>
          <w:p>
            <w:r>
              <w:t>237.0</w:t>
            </w:r>
          </w:p>
        </w:tc>
        <w:tc>
          <w:tcPr>
            <w:tcW w:type="dxa" w:w="960"/>
          </w:tcPr>
          <w:p>
            <w:r>
              <w:t>48167.83</w:t>
            </w:r>
          </w:p>
        </w:tc>
        <w:tc>
          <w:tcPr>
            <w:tcW w:type="dxa" w:w="960"/>
          </w:tcPr>
          <w:p>
            <w:r>
              <w:t>11714.67</w:t>
            </w:r>
          </w:p>
        </w:tc>
        <w:tc>
          <w:tcPr>
            <w:tcW w:type="dxa" w:w="960"/>
          </w:tcPr>
          <w:p>
            <w:r>
              <w:t>25497.0</w:t>
            </w:r>
          </w:p>
        </w:tc>
        <w:tc>
          <w:tcPr>
            <w:tcW w:type="dxa" w:w="960"/>
          </w:tcPr>
          <w:p>
            <w:r>
              <w:t>40816.0</w:t>
            </w:r>
          </w:p>
        </w:tc>
        <w:tc>
          <w:tcPr>
            <w:tcW w:type="dxa" w:w="960"/>
          </w:tcPr>
          <w:p>
            <w:r>
              <w:t>45971.0</w:t>
            </w:r>
          </w:p>
        </w:tc>
        <w:tc>
          <w:tcPr>
            <w:tcW w:type="dxa" w:w="960"/>
          </w:tcPr>
          <w:p>
            <w:r>
              <w:t>55285.0</w:t>
            </w:r>
          </w:p>
        </w:tc>
        <w:tc>
          <w:tcPr>
            <w:tcW w:type="dxa" w:w="960"/>
          </w:tcPr>
          <w:p>
            <w:r>
              <w:t>79944.0</w:t>
            </w:r>
          </w:p>
        </w:tc>
      </w:tr>
      <w:tr>
        <w:tc>
          <w:tcPr>
            <w:tcW w:type="dxa" w:w="960"/>
          </w:tcPr>
          <w:p>
            <w:r>
              <w:t>Plocha [m2]</w:t>
            </w:r>
          </w:p>
        </w:tc>
        <w:tc>
          <w:tcPr>
            <w:tcW w:type="dxa" w:w="960"/>
          </w:tcPr>
          <w:p>
            <w:r>
              <w:t>237.0</w:t>
            </w:r>
          </w:p>
        </w:tc>
        <w:tc>
          <w:tcPr>
            <w:tcW w:type="dxa" w:w="960"/>
          </w:tcPr>
          <w:p>
            <w:r>
              <w:t>63.94</w:t>
            </w:r>
          </w:p>
        </w:tc>
        <w:tc>
          <w:tcPr>
            <w:tcW w:type="dxa" w:w="960"/>
          </w:tcPr>
          <w:p>
            <w:r>
              <w:t>24.56</w:t>
            </w:r>
          </w:p>
        </w:tc>
        <w:tc>
          <w:tcPr>
            <w:tcW w:type="dxa" w:w="960"/>
          </w:tcPr>
          <w:p>
            <w:r>
              <w:t>21.8</w:t>
            </w:r>
          </w:p>
        </w:tc>
        <w:tc>
          <w:tcPr>
            <w:tcW w:type="dxa" w:w="960"/>
          </w:tcPr>
          <w:p>
            <w:r>
              <w:t>46.7</w:t>
            </w:r>
          </w:p>
        </w:tc>
        <w:tc>
          <w:tcPr>
            <w:tcW w:type="dxa" w:w="960"/>
          </w:tcPr>
          <w:p>
            <w:r>
              <w:t>63.1</w:t>
            </w:r>
          </w:p>
        </w:tc>
        <w:tc>
          <w:tcPr>
            <w:tcW w:type="dxa" w:w="960"/>
          </w:tcPr>
          <w:p>
            <w:r>
              <w:t>74.9</w:t>
            </w:r>
          </w:p>
        </w:tc>
        <w:tc>
          <w:tcPr>
            <w:tcW w:type="dxa" w:w="960"/>
          </w:tcPr>
          <w:p>
            <w:r>
              <w:t>155.15</w:t>
            </w:r>
          </w:p>
        </w:tc>
      </w:tr>
      <w:tr>
        <w:tc>
          <w:tcPr>
            <w:tcW w:type="dxa" w:w="960"/>
          </w:tcPr>
          <w:p>
            <w:r>
              <w:t>Vzdálenost [km]</w:t>
            </w:r>
          </w:p>
        </w:tc>
        <w:tc>
          <w:tcPr>
            <w:tcW w:type="dxa" w:w="960"/>
          </w:tcPr>
          <w:p>
            <w:r>
              <w:t>237.0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1.52</w:t>
            </w:r>
          </w:p>
        </w:tc>
      </w:tr>
    </w:tbl>
    <w:p>
      <w:pPr>
        <w:pStyle w:val="Heading2"/>
      </w:pPr>
      <w:r>
        <w:t>Datum podání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Statistic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Datum podání</w:t>
            </w:r>
          </w:p>
        </w:tc>
        <w:tc>
          <w:tcPr>
            <w:tcW w:type="dxa" w:w="2160"/>
          </w:tcPr>
          <w:p>
            <w:r>
              <w:t>237</w:t>
            </w:r>
          </w:p>
        </w:tc>
        <w:tc>
          <w:tcPr>
            <w:tcW w:type="dxa" w:w="2160"/>
          </w:tcPr>
          <w:p>
            <w:r>
              <w:t>2023-06-14</w:t>
            </w:r>
          </w:p>
        </w:tc>
        <w:tc>
          <w:tcPr>
            <w:tcW w:type="dxa" w:w="2160"/>
          </w:tcPr>
          <w:p>
            <w:r>
              <w:t>2025-05-07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